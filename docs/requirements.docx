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C4E8" w14:textId="77777777" w:rsidR="00747524" w:rsidRDefault="00BE2B4F">
      <w:pPr>
        <w:pStyle w:val="1"/>
        <w:rPr>
          <w:lang w:eastAsia="ko-KR"/>
        </w:rPr>
      </w:pP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>: 35172</w:t>
      </w:r>
    </w:p>
    <w:p w14:paraId="2A05D259" w14:textId="77777777" w:rsidR="00747524" w:rsidRDefault="00BE2B4F">
      <w:pPr>
        <w:pStyle w:val="1"/>
        <w:rPr>
          <w:lang w:eastAsia="ko-KR"/>
        </w:rPr>
      </w:pP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 xml:space="preserve"> </w:t>
      </w:r>
      <w:r>
        <w:rPr>
          <w:lang w:eastAsia="ko-KR"/>
        </w:rPr>
        <w:t>분담</w:t>
      </w:r>
    </w:p>
    <w:p w14:paraId="3C63608C" w14:textId="77777777" w:rsidR="00747524" w:rsidRDefault="00BE2B4F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강희진</w:t>
      </w:r>
      <w:r>
        <w:rPr>
          <w:lang w:eastAsia="ko-KR"/>
        </w:rPr>
        <w:t xml:space="preserve">: </w:t>
      </w:r>
      <w:r>
        <w:rPr>
          <w:lang w:eastAsia="ko-KR"/>
        </w:rPr>
        <w:t>결제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요금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내역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>/</w:t>
      </w:r>
      <w:r>
        <w:rPr>
          <w:lang w:eastAsia="ko-KR"/>
        </w:rPr>
        <w:t>삭제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4B7BA7E3" w14:textId="77777777" w:rsidR="00747524" w:rsidRDefault="00BE2B4F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안우진</w:t>
      </w:r>
      <w:r>
        <w:rPr>
          <w:lang w:eastAsia="ko-KR"/>
        </w:rPr>
        <w:t xml:space="preserve">: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가입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탈퇴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로그인</w:t>
      </w:r>
      <w:r>
        <w:rPr>
          <w:lang w:eastAsia="ko-KR"/>
        </w:rPr>
        <w:t>/</w:t>
      </w:r>
      <w:r>
        <w:rPr>
          <w:lang w:eastAsia="ko-KR"/>
        </w:rPr>
        <w:t>로그아웃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대여소</w:t>
      </w:r>
      <w:r>
        <w:rPr>
          <w:lang w:eastAsia="ko-KR"/>
        </w:rPr>
        <w:t xml:space="preserve"> </w:t>
      </w:r>
      <w:r>
        <w:rPr>
          <w:lang w:eastAsia="ko-KR"/>
        </w:rPr>
        <w:t>등록</w:t>
      </w:r>
      <w:r>
        <w:rPr>
          <w:lang w:eastAsia="ko-KR"/>
        </w:rPr>
        <w:t>/</w:t>
      </w:r>
      <w:r>
        <w:rPr>
          <w:lang w:eastAsia="ko-KR"/>
        </w:rPr>
        <w:t>조회</w:t>
      </w:r>
      <w:r>
        <w:rPr>
          <w:lang w:eastAsia="ko-KR"/>
        </w:rPr>
        <w:t>/</w:t>
      </w:r>
      <w:r>
        <w:rPr>
          <w:lang w:eastAsia="ko-KR"/>
        </w:rPr>
        <w:t>삭제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61E47ED0" w14:textId="77777777" w:rsidR="00747524" w:rsidRDefault="00BE2B4F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안혜연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등록</w:t>
      </w:r>
      <w:r>
        <w:rPr>
          <w:lang w:eastAsia="ko-KR"/>
        </w:rPr>
        <w:t>/</w:t>
      </w:r>
      <w:r>
        <w:rPr>
          <w:lang w:eastAsia="ko-KR"/>
        </w:rPr>
        <w:t>조회</w:t>
      </w:r>
      <w:r>
        <w:rPr>
          <w:lang w:eastAsia="ko-KR"/>
        </w:rPr>
        <w:t>/</w:t>
      </w:r>
      <w:r>
        <w:rPr>
          <w:lang w:eastAsia="ko-KR"/>
        </w:rPr>
        <w:t>삭제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대여소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r>
        <w:rPr>
          <w:lang w:eastAsia="ko-KR"/>
        </w:rPr>
        <w:t>상세정보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즉시대여</w:t>
      </w:r>
      <w:r>
        <w:rPr>
          <w:lang w:eastAsia="ko-KR"/>
        </w:rPr>
        <w:t>/</w:t>
      </w:r>
      <w:r>
        <w:rPr>
          <w:lang w:eastAsia="ko-KR"/>
        </w:rPr>
        <w:t>예약대기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15E1D91E" w14:textId="77777777" w:rsidR="00747524" w:rsidRDefault="00BE2B4F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이성혁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대여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,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예약대기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>/</w:t>
      </w:r>
      <w:r>
        <w:rPr>
          <w:lang w:eastAsia="ko-KR"/>
        </w:rPr>
        <w:t>취소</w:t>
      </w:r>
      <w:r>
        <w:rPr>
          <w:lang w:eastAsia="ko-KR"/>
        </w:rPr>
        <w:t xml:space="preserve">,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반납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식당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연계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1453086D" w14:textId="77777777" w:rsidR="00747524" w:rsidRDefault="00BE2B4F">
      <w:pPr>
        <w:pStyle w:val="1"/>
      </w:pPr>
      <w:proofErr w:type="spellStart"/>
      <w:r>
        <w:t>요구사항</w:t>
      </w:r>
      <w:proofErr w:type="spellEnd"/>
      <w:r>
        <w:t xml:space="preserve"> </w:t>
      </w:r>
      <w:proofErr w:type="spellStart"/>
      <w:r>
        <w:t>리스트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2436"/>
      </w:tblGrid>
      <w:tr w:rsidR="00747524" w14:paraId="18E0BB64" w14:textId="77777777" w:rsidTr="009D2B92">
        <w:tc>
          <w:tcPr>
            <w:tcW w:w="675" w:type="dxa"/>
          </w:tcPr>
          <w:p w14:paraId="5076FDBC" w14:textId="77777777" w:rsidR="00747524" w:rsidRDefault="00BE2B4F">
            <w:r>
              <w:t>No.</w:t>
            </w:r>
          </w:p>
        </w:tc>
        <w:tc>
          <w:tcPr>
            <w:tcW w:w="5529" w:type="dxa"/>
          </w:tcPr>
          <w:p w14:paraId="7FF101B7" w14:textId="77777777" w:rsidR="00747524" w:rsidRDefault="00BE2B4F">
            <w:r>
              <w:t>Requirements</w:t>
            </w:r>
          </w:p>
        </w:tc>
        <w:tc>
          <w:tcPr>
            <w:tcW w:w="2436" w:type="dxa"/>
          </w:tcPr>
          <w:p w14:paraId="5BDBC350" w14:textId="77777777" w:rsidR="00747524" w:rsidRDefault="00BE2B4F">
            <w:r>
              <w:t>Use Case</w:t>
            </w:r>
          </w:p>
        </w:tc>
      </w:tr>
      <w:tr w:rsidR="00747524" w14:paraId="5731B335" w14:textId="77777777" w:rsidTr="009D2B92">
        <w:tc>
          <w:tcPr>
            <w:tcW w:w="675" w:type="dxa"/>
          </w:tcPr>
          <w:p w14:paraId="0081B151" w14:textId="77777777" w:rsidR="00747524" w:rsidRDefault="00BE2B4F">
            <w:r>
              <w:t>1</w:t>
            </w:r>
          </w:p>
        </w:tc>
        <w:tc>
          <w:tcPr>
            <w:tcW w:w="5529" w:type="dxa"/>
          </w:tcPr>
          <w:p w14:paraId="0A7C1691" w14:textId="77777777" w:rsidR="00747524" w:rsidRDefault="00BE2B4F">
            <w:proofErr w:type="spellStart"/>
            <w:r>
              <w:t>회원의</w:t>
            </w:r>
            <w:proofErr w:type="spellEnd"/>
            <w:r>
              <w:t xml:space="preserve"> </w:t>
            </w:r>
            <w:proofErr w:type="spellStart"/>
            <w:r>
              <w:t>필수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정보</w:t>
            </w:r>
            <w:proofErr w:type="spellEnd"/>
            <w:r>
              <w:t>(</w:t>
            </w:r>
            <w:proofErr w:type="gramEnd"/>
            <w:r>
              <w:t xml:space="preserve">ID, password, phone number, payment method, </w:t>
            </w:r>
            <w:proofErr w:type="spellStart"/>
            <w:r>
              <w:t>선호</w:t>
            </w:r>
            <w:proofErr w:type="spellEnd"/>
            <w:r>
              <w:t xml:space="preserve"> </w:t>
            </w:r>
            <w:proofErr w:type="spellStart"/>
            <w:r>
              <w:t>자전거</w:t>
            </w:r>
            <w:proofErr w:type="spellEnd"/>
            <w:r>
              <w:t xml:space="preserve"> </w:t>
            </w:r>
            <w:proofErr w:type="spellStart"/>
            <w:r>
              <w:t>유형</w:t>
            </w:r>
            <w:proofErr w:type="spellEnd"/>
            <w:r>
              <w:t>)</w:t>
            </w:r>
            <w:r>
              <w:t>를</w:t>
            </w:r>
            <w:r>
              <w:t xml:space="preserve"> </w:t>
            </w:r>
            <w:proofErr w:type="spellStart"/>
            <w:r>
              <w:t>입력하여</w:t>
            </w:r>
            <w:proofErr w:type="spellEnd"/>
            <w:r>
              <w:t xml:space="preserve"> </w:t>
            </w:r>
            <w:proofErr w:type="spellStart"/>
            <w:r>
              <w:t>회원가입한다</w:t>
            </w:r>
            <w:proofErr w:type="spellEnd"/>
            <w:r>
              <w:t>.</w:t>
            </w:r>
          </w:p>
        </w:tc>
        <w:tc>
          <w:tcPr>
            <w:tcW w:w="2436" w:type="dxa"/>
          </w:tcPr>
          <w:p w14:paraId="557A7D9C" w14:textId="77777777" w:rsidR="00747524" w:rsidRDefault="00BE2B4F">
            <w:proofErr w:type="spellStart"/>
            <w:r>
              <w:t>회원가입</w:t>
            </w:r>
            <w:proofErr w:type="spellEnd"/>
          </w:p>
        </w:tc>
      </w:tr>
      <w:tr w:rsidR="00747524" w14:paraId="70CAE98D" w14:textId="77777777" w:rsidTr="009D2B92">
        <w:tc>
          <w:tcPr>
            <w:tcW w:w="675" w:type="dxa"/>
          </w:tcPr>
          <w:p w14:paraId="28B4DF35" w14:textId="77777777" w:rsidR="00747524" w:rsidRDefault="00BE2B4F">
            <w:r>
              <w:t>2</w:t>
            </w:r>
          </w:p>
        </w:tc>
        <w:tc>
          <w:tcPr>
            <w:tcW w:w="5529" w:type="dxa"/>
          </w:tcPr>
          <w:p w14:paraId="3DE3BDC2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탈퇴를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하며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회원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삭제된다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64F39C95" w14:textId="77777777" w:rsidR="00747524" w:rsidRDefault="00BE2B4F">
            <w:proofErr w:type="spellStart"/>
            <w:r>
              <w:t>회원탈퇴</w:t>
            </w:r>
            <w:proofErr w:type="spellEnd"/>
          </w:p>
        </w:tc>
      </w:tr>
      <w:tr w:rsidR="00747524" w14:paraId="0DDEDAB4" w14:textId="77777777" w:rsidTr="009D2B92">
        <w:tc>
          <w:tcPr>
            <w:tcW w:w="675" w:type="dxa"/>
          </w:tcPr>
          <w:p w14:paraId="336EB5DE" w14:textId="77777777" w:rsidR="00747524" w:rsidRDefault="00BE2B4F">
            <w:r>
              <w:t>3</w:t>
            </w:r>
          </w:p>
        </w:tc>
        <w:tc>
          <w:tcPr>
            <w:tcW w:w="5529" w:type="dxa"/>
          </w:tcPr>
          <w:p w14:paraId="3943D200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아이디와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비밀번호로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로그인한다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79DC275C" w14:textId="77777777" w:rsidR="00747524" w:rsidRDefault="00BE2B4F">
            <w:proofErr w:type="spellStart"/>
            <w:r>
              <w:t>로그인</w:t>
            </w:r>
            <w:proofErr w:type="spellEnd"/>
          </w:p>
        </w:tc>
      </w:tr>
      <w:tr w:rsidR="00747524" w14:paraId="19AF9FEE" w14:textId="77777777" w:rsidTr="009D2B92">
        <w:tc>
          <w:tcPr>
            <w:tcW w:w="675" w:type="dxa"/>
          </w:tcPr>
          <w:p w14:paraId="3978DC9F" w14:textId="77777777" w:rsidR="00747524" w:rsidRDefault="00BE2B4F">
            <w:r>
              <w:t>4</w:t>
            </w:r>
          </w:p>
        </w:tc>
        <w:tc>
          <w:tcPr>
            <w:tcW w:w="5529" w:type="dxa"/>
          </w:tcPr>
          <w:p w14:paraId="6CB48033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로그아웃할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63A70675" w14:textId="77777777" w:rsidR="00747524" w:rsidRDefault="00BE2B4F">
            <w:proofErr w:type="spellStart"/>
            <w:r>
              <w:t>로그아웃</w:t>
            </w:r>
            <w:proofErr w:type="spellEnd"/>
          </w:p>
        </w:tc>
      </w:tr>
      <w:tr w:rsidR="00747524" w14:paraId="156B96CC" w14:textId="77777777" w:rsidTr="009D2B92">
        <w:tc>
          <w:tcPr>
            <w:tcW w:w="675" w:type="dxa"/>
          </w:tcPr>
          <w:p w14:paraId="019736BF" w14:textId="77777777" w:rsidR="00747524" w:rsidRDefault="00BE2B4F">
            <w:r>
              <w:t>5</w:t>
            </w:r>
          </w:p>
        </w:tc>
        <w:tc>
          <w:tcPr>
            <w:tcW w:w="5529" w:type="dxa"/>
          </w:tcPr>
          <w:p w14:paraId="211BE33A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도시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주소</w:t>
            </w:r>
            <w:r>
              <w:rPr>
                <w:lang w:eastAsia="ko-KR"/>
              </w:rPr>
              <w:t xml:space="preserve">),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수량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운영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새로운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추가한다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45E8F77F" w14:textId="77777777" w:rsidR="00747524" w:rsidRDefault="00BE2B4F">
            <w:proofErr w:type="spellStart"/>
            <w:r>
              <w:t>대여소</w:t>
            </w:r>
            <w:proofErr w:type="spellEnd"/>
            <w:r>
              <w:t xml:space="preserve"> </w:t>
            </w:r>
            <w:proofErr w:type="spellStart"/>
            <w:r>
              <w:t>등록</w:t>
            </w:r>
            <w:proofErr w:type="spellEnd"/>
          </w:p>
        </w:tc>
      </w:tr>
      <w:tr w:rsidR="00747524" w14:paraId="1468CCF6" w14:textId="77777777" w:rsidTr="009D2B92">
        <w:tc>
          <w:tcPr>
            <w:tcW w:w="675" w:type="dxa"/>
          </w:tcPr>
          <w:p w14:paraId="5B84CF33" w14:textId="77777777" w:rsidR="00747524" w:rsidRDefault="00BE2B4F">
            <w:r>
              <w:t>6</w:t>
            </w:r>
          </w:p>
        </w:tc>
        <w:tc>
          <w:tcPr>
            <w:tcW w:w="5529" w:type="dxa"/>
          </w:tcPr>
          <w:p w14:paraId="110DAF1F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5503F8B3" w14:textId="77777777" w:rsidR="00747524" w:rsidRDefault="00BE2B4F">
            <w:proofErr w:type="spellStart"/>
            <w:r>
              <w:t>대여소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17AD35CB" w14:textId="77777777" w:rsidTr="009D2B92">
        <w:tc>
          <w:tcPr>
            <w:tcW w:w="675" w:type="dxa"/>
          </w:tcPr>
          <w:p w14:paraId="138BBC5B" w14:textId="77777777" w:rsidR="00747524" w:rsidRDefault="00BE2B4F">
            <w:r>
              <w:t>7</w:t>
            </w:r>
          </w:p>
        </w:tc>
        <w:tc>
          <w:tcPr>
            <w:tcW w:w="5529" w:type="dxa"/>
          </w:tcPr>
          <w:p w14:paraId="72C5B15E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하나의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항목을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클릭하면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상세내용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이름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보관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수량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운영시간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t>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하나의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항목을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삭제할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253259D6" w14:textId="77777777" w:rsidR="00747524" w:rsidRDefault="00BE2B4F">
            <w:proofErr w:type="spellStart"/>
            <w:r>
              <w:t>대여소</w:t>
            </w:r>
            <w:proofErr w:type="spellEnd"/>
            <w:r>
              <w:t xml:space="preserve"> </w:t>
            </w:r>
            <w:proofErr w:type="spellStart"/>
            <w:r>
              <w:t>상세내용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446BB614" w14:textId="77777777" w:rsidTr="009D2B92">
        <w:tc>
          <w:tcPr>
            <w:tcW w:w="675" w:type="dxa"/>
          </w:tcPr>
          <w:p w14:paraId="6AF5786C" w14:textId="77777777" w:rsidR="00747524" w:rsidRDefault="00BE2B4F">
            <w:r>
              <w:t>8</w:t>
            </w:r>
          </w:p>
        </w:tc>
        <w:tc>
          <w:tcPr>
            <w:tcW w:w="5529" w:type="dxa"/>
          </w:tcPr>
          <w:p w14:paraId="6619B29B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제품명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유형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일반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전기</w:t>
            </w:r>
            <w:r>
              <w:rPr>
                <w:lang w:eastAsia="ko-KR"/>
              </w:rPr>
              <w:t xml:space="preserve">), </w:t>
            </w:r>
            <w:r>
              <w:rPr>
                <w:lang w:eastAsia="ko-KR"/>
              </w:rPr>
              <w:lastRenderedPageBreak/>
              <w:t>소속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상태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>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t>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02E5C964" w14:textId="77777777" w:rsidR="00747524" w:rsidRDefault="00BE2B4F">
            <w:proofErr w:type="spellStart"/>
            <w:r>
              <w:lastRenderedPageBreak/>
              <w:t>자전거</w:t>
            </w:r>
            <w:proofErr w:type="spellEnd"/>
            <w:r>
              <w:t xml:space="preserve"> </w:t>
            </w:r>
            <w:proofErr w:type="spellStart"/>
            <w:r>
              <w:t>등록</w:t>
            </w:r>
            <w:proofErr w:type="spellEnd"/>
          </w:p>
        </w:tc>
      </w:tr>
      <w:tr w:rsidR="00747524" w14:paraId="51E3F674" w14:textId="77777777" w:rsidTr="009D2B92">
        <w:tc>
          <w:tcPr>
            <w:tcW w:w="675" w:type="dxa"/>
          </w:tcPr>
          <w:p w14:paraId="7334F24F" w14:textId="77777777" w:rsidR="00747524" w:rsidRDefault="00BE2B4F">
            <w:r>
              <w:t>9</w:t>
            </w:r>
          </w:p>
        </w:tc>
        <w:tc>
          <w:tcPr>
            <w:tcW w:w="5529" w:type="dxa"/>
          </w:tcPr>
          <w:p w14:paraId="5140B7C2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3AD67F71" w14:textId="77777777" w:rsidR="00747524" w:rsidRDefault="00BE2B4F">
            <w:proofErr w:type="spellStart"/>
            <w:r>
              <w:t>자전거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24673EDE" w14:textId="77777777" w:rsidTr="009D2B92">
        <w:tc>
          <w:tcPr>
            <w:tcW w:w="675" w:type="dxa"/>
          </w:tcPr>
          <w:p w14:paraId="3172A944" w14:textId="77777777" w:rsidR="00747524" w:rsidRDefault="00BE2B4F">
            <w:r>
              <w:t>10</w:t>
            </w:r>
          </w:p>
        </w:tc>
        <w:tc>
          <w:tcPr>
            <w:tcW w:w="5529" w:type="dxa"/>
          </w:tcPr>
          <w:p w14:paraId="16D4697A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원하는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항목을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선택해서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상세내용을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화면에서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특정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항목을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삭제할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6DDF23A4" w14:textId="77777777" w:rsidR="00747524" w:rsidRDefault="00BE2B4F">
            <w:proofErr w:type="spellStart"/>
            <w:r>
              <w:t>자전거</w:t>
            </w:r>
            <w:proofErr w:type="spellEnd"/>
            <w:r>
              <w:t xml:space="preserve"> </w:t>
            </w:r>
            <w:proofErr w:type="spellStart"/>
            <w:r>
              <w:t>상세내용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46D9104F" w14:textId="77777777" w:rsidTr="009D2B92">
        <w:tc>
          <w:tcPr>
            <w:tcW w:w="675" w:type="dxa"/>
          </w:tcPr>
          <w:p w14:paraId="27E3A0E5" w14:textId="77777777" w:rsidR="00747524" w:rsidRDefault="00BE2B4F">
            <w:r>
              <w:t>11</w:t>
            </w:r>
          </w:p>
        </w:tc>
        <w:tc>
          <w:tcPr>
            <w:tcW w:w="5529" w:type="dxa"/>
          </w:tcPr>
          <w:p w14:paraId="62A0274A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조건에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맞는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이름을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검색할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검색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조건에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맞는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출력된다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35102144" w14:textId="77777777" w:rsidR="00747524" w:rsidRDefault="00BE2B4F">
            <w:proofErr w:type="spellStart"/>
            <w:r>
              <w:t>대여소</w:t>
            </w:r>
            <w:proofErr w:type="spellEnd"/>
            <w:r>
              <w:t xml:space="preserve"> </w:t>
            </w:r>
            <w:proofErr w:type="spellStart"/>
            <w:r>
              <w:t>검색</w:t>
            </w:r>
            <w:proofErr w:type="spellEnd"/>
          </w:p>
        </w:tc>
      </w:tr>
      <w:tr w:rsidR="00747524" w14:paraId="0FEED26E" w14:textId="77777777" w:rsidTr="009D2B92">
        <w:tc>
          <w:tcPr>
            <w:tcW w:w="675" w:type="dxa"/>
          </w:tcPr>
          <w:p w14:paraId="1053820A" w14:textId="77777777" w:rsidR="00747524" w:rsidRDefault="00BE2B4F">
            <w:r>
              <w:t>12</w:t>
            </w:r>
          </w:p>
        </w:tc>
        <w:tc>
          <w:tcPr>
            <w:tcW w:w="5529" w:type="dxa"/>
          </w:tcPr>
          <w:p w14:paraId="6EB07D37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검색된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특정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선택하면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목록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상세정보화면을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현재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남아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즉시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있으며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외부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문자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알림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해당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내용을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전송받는다</w:t>
            </w:r>
            <w:proofErr w:type="spellEnd"/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현재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없는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예약대기를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신청할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있으며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외부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문자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알림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해당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내용을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전송받는다</w:t>
            </w:r>
            <w:proofErr w:type="spellEnd"/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03C0A10B" w14:textId="77777777" w:rsidR="00747524" w:rsidRDefault="00BE2B4F">
            <w:proofErr w:type="spellStart"/>
            <w:r>
              <w:t>대여소</w:t>
            </w:r>
            <w:proofErr w:type="spellEnd"/>
            <w:r>
              <w:t xml:space="preserve"> </w:t>
            </w:r>
            <w:proofErr w:type="spellStart"/>
            <w:r>
              <w:t>상세정보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384EA88F" w14:textId="77777777" w:rsidTr="009D2B92">
        <w:tc>
          <w:tcPr>
            <w:tcW w:w="675" w:type="dxa"/>
          </w:tcPr>
          <w:p w14:paraId="580B789C" w14:textId="77777777" w:rsidR="00747524" w:rsidRDefault="00BE2B4F">
            <w:r>
              <w:t>13</w:t>
            </w:r>
          </w:p>
        </w:tc>
        <w:tc>
          <w:tcPr>
            <w:tcW w:w="5529" w:type="dxa"/>
          </w:tcPr>
          <w:p w14:paraId="4B1EF0C8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현재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조회하면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내용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제품명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유형정보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t>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출력한다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특정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장소에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반납할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반납하면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근처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식당을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예약할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외부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식당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서비스와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연결할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7D080903" w14:textId="77777777" w:rsidR="00747524" w:rsidRDefault="00BE2B4F">
            <w:proofErr w:type="spellStart"/>
            <w:r>
              <w:t>상세</w:t>
            </w:r>
            <w:proofErr w:type="spellEnd"/>
            <w:r>
              <w:t xml:space="preserve"> </w:t>
            </w:r>
            <w:proofErr w:type="spellStart"/>
            <w:r>
              <w:t>내용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0EFA95A5" w14:textId="77777777" w:rsidTr="009D2B92">
        <w:tc>
          <w:tcPr>
            <w:tcW w:w="675" w:type="dxa"/>
          </w:tcPr>
          <w:p w14:paraId="3CA54227" w14:textId="77777777" w:rsidR="00747524" w:rsidRDefault="00BE2B4F">
            <w:r>
              <w:t>14</w:t>
            </w:r>
          </w:p>
        </w:tc>
        <w:tc>
          <w:tcPr>
            <w:tcW w:w="5529" w:type="dxa"/>
          </w:tcPr>
          <w:p w14:paraId="2AE7A198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예약대기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조회하면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해당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제품명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유형</w:t>
            </w:r>
            <w:r>
              <w:rPr>
                <w:lang w:eastAsia="ko-KR"/>
              </w:rPr>
              <w:t>)</w:t>
            </w:r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출력한다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예약대기를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취소할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132F0C61" w14:textId="77777777" w:rsidR="00747524" w:rsidRDefault="00BE2B4F">
            <w:r>
              <w:t>예약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조회</w:t>
            </w:r>
          </w:p>
        </w:tc>
      </w:tr>
      <w:tr w:rsidR="00747524" w14:paraId="38FA1F0C" w14:textId="77777777" w:rsidTr="009D2B92">
        <w:tc>
          <w:tcPr>
            <w:tcW w:w="675" w:type="dxa"/>
          </w:tcPr>
          <w:p w14:paraId="3E4B9B75" w14:textId="77777777" w:rsidR="00747524" w:rsidRDefault="00BE2B4F">
            <w:r>
              <w:t>15</w:t>
            </w:r>
          </w:p>
        </w:tc>
        <w:tc>
          <w:tcPr>
            <w:tcW w:w="5529" w:type="dxa"/>
          </w:tcPr>
          <w:p w14:paraId="75979A0A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반납시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자동으로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넘어가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결제된다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53FD56DC" w14:textId="77777777" w:rsidR="00747524" w:rsidRDefault="00BE2B4F">
            <w:proofErr w:type="spellStart"/>
            <w:r>
              <w:t>결제</w:t>
            </w:r>
            <w:proofErr w:type="spellEnd"/>
          </w:p>
        </w:tc>
      </w:tr>
      <w:tr w:rsidR="00747524" w14:paraId="2AE1210B" w14:textId="77777777" w:rsidTr="009D2B92">
        <w:tc>
          <w:tcPr>
            <w:tcW w:w="675" w:type="dxa"/>
          </w:tcPr>
          <w:p w14:paraId="6E85E320" w14:textId="77777777" w:rsidR="00747524" w:rsidRDefault="00BE2B4F">
            <w:r>
              <w:t>16</w:t>
            </w:r>
          </w:p>
        </w:tc>
        <w:tc>
          <w:tcPr>
            <w:tcW w:w="5529" w:type="dxa"/>
          </w:tcPr>
          <w:p w14:paraId="216745AD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화면을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대여시간과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요금을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11E8CBDA" w14:textId="77777777" w:rsidR="00747524" w:rsidRDefault="00BE2B4F">
            <w:proofErr w:type="spellStart"/>
            <w:r>
              <w:t>요금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0AD397BA" w14:textId="77777777" w:rsidTr="009D2B92">
        <w:tc>
          <w:tcPr>
            <w:tcW w:w="675" w:type="dxa"/>
          </w:tcPr>
          <w:p w14:paraId="19BD7B57" w14:textId="77777777" w:rsidR="00747524" w:rsidRDefault="00BE2B4F">
            <w:r>
              <w:t>17</w:t>
            </w:r>
          </w:p>
        </w:tc>
        <w:tc>
          <w:tcPr>
            <w:tcW w:w="5529" w:type="dxa"/>
          </w:tcPr>
          <w:p w14:paraId="15317201" w14:textId="777777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날짜별로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과거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기록을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내역을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정렬해서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lastRenderedPageBreak/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과거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기록을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삭제할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24EF4916" w14:textId="77777777" w:rsidR="00747524" w:rsidRDefault="00BE2B4F">
            <w:proofErr w:type="spellStart"/>
            <w:r>
              <w:lastRenderedPageBreak/>
              <w:t>이용</w:t>
            </w:r>
            <w:proofErr w:type="spellEnd"/>
            <w:r>
              <w:t xml:space="preserve"> </w:t>
            </w:r>
            <w:proofErr w:type="spellStart"/>
            <w:r>
              <w:t>내역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</w:tr>
      <w:tr w:rsidR="00747524" w14:paraId="43CDB23D" w14:textId="77777777" w:rsidTr="009D2B92">
        <w:tc>
          <w:tcPr>
            <w:tcW w:w="675" w:type="dxa"/>
          </w:tcPr>
          <w:p w14:paraId="72708007" w14:textId="77777777" w:rsidR="00747524" w:rsidRDefault="00BE2B4F">
            <w:r>
              <w:t>18</w:t>
            </w:r>
          </w:p>
        </w:tc>
        <w:tc>
          <w:tcPr>
            <w:tcW w:w="5529" w:type="dxa"/>
          </w:tcPr>
          <w:p w14:paraId="60EC74FE" w14:textId="1353CC77" w:rsidR="00747524" w:rsidRDefault="00BE2B4F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반납시간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최근순으로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 (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금액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횟수</w:t>
            </w:r>
            <w:r>
              <w:rPr>
                <w:lang w:eastAsia="ko-KR"/>
              </w:rPr>
              <w:t xml:space="preserve">)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지역별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기준으로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정렬할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최근</w:t>
            </w:r>
            <w:r>
              <w:rPr>
                <w:lang w:eastAsia="ko-KR"/>
              </w:rPr>
              <w:t xml:space="preserve"> 1</w:t>
            </w:r>
            <w:r>
              <w:rPr>
                <w:lang w:eastAsia="ko-KR"/>
              </w:rPr>
              <w:t>주일</w:t>
            </w:r>
            <w:r>
              <w:rPr>
                <w:lang w:eastAsia="ko-KR"/>
              </w:rPr>
              <w:t>/1</w:t>
            </w:r>
            <w:r>
              <w:rPr>
                <w:lang w:eastAsia="ko-KR"/>
              </w:rPr>
              <w:t>개월</w:t>
            </w:r>
            <w:r>
              <w:rPr>
                <w:lang w:eastAsia="ko-KR"/>
              </w:rPr>
              <w:t>/1</w:t>
            </w:r>
            <w:r>
              <w:rPr>
                <w:lang w:eastAsia="ko-KR"/>
              </w:rPr>
              <w:t>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금액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횟수를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</w:t>
            </w:r>
            <w:r>
              <w:rPr>
                <w:lang w:eastAsia="ko-KR"/>
              </w:rPr>
              <w:t>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436" w:type="dxa"/>
          </w:tcPr>
          <w:p w14:paraId="6A511634" w14:textId="77777777" w:rsidR="00747524" w:rsidRDefault="00BE2B4F">
            <w:proofErr w:type="spellStart"/>
            <w:r>
              <w:t>통계</w:t>
            </w:r>
            <w:proofErr w:type="spellEnd"/>
            <w:r>
              <w:t xml:space="preserve"> </w:t>
            </w:r>
            <w:proofErr w:type="spellStart"/>
            <w:r>
              <w:t>기능</w:t>
            </w:r>
            <w:proofErr w:type="spellEnd"/>
          </w:p>
        </w:tc>
      </w:tr>
    </w:tbl>
    <w:p w14:paraId="453BB6D6" w14:textId="77777777" w:rsidR="00BE2B4F" w:rsidRDefault="00BE2B4F"/>
    <w:sectPr w:rsidR="00BE2B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7524"/>
    <w:rsid w:val="009D2B92"/>
    <w:rsid w:val="00AA1D8D"/>
    <w:rsid w:val="00B47730"/>
    <w:rsid w:val="00BE2B4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95B39"/>
  <w14:defaultImageDpi w14:val="300"/>
  <w15:docId w15:val="{7662A211-6A2B-468D-AFE6-5B385236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2025-05-08T08:05:00Z</dcterms:created>
  <dcterms:modified xsi:type="dcterms:W3CDTF">2025-05-08T08:05:00Z</dcterms:modified>
  <cp:category/>
</cp:coreProperties>
</file>